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3"/>
        <w:bidiVisual/>
        <w:tblW w:w="520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טבלת פריסה"/>
      </w:tblPr>
      <w:tblGrid>
        <w:gridCol w:w="7722"/>
        <w:gridCol w:w="201"/>
        <w:gridCol w:w="201"/>
        <w:gridCol w:w="889"/>
      </w:tblGrid>
      <w:tr w:rsidR="00A36F67" w:rsidRPr="006B21D3" w:rsidTr="00D25C8E">
        <w:trPr>
          <w:trHeight w:val="1296"/>
          <w:tblHeader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rPr>
                <w:rFonts w:ascii="Tahoma" w:hAnsi="Tahoma"/>
                <w:szCs w:val="28"/>
                <w:rtl/>
              </w:rPr>
              <w:alias w:val="הזן את שמך:"/>
              <w:tag w:val="הזן את שמך:"/>
              <w:id w:val="1888060227"/>
              <w:placeholder>
                <w:docPart w:val="5CCB90B638324BD28B55FFCB39B503EA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A36F67" w:rsidRPr="006B21D3" w:rsidRDefault="00254C51" w:rsidP="00D611FE">
                <w:pPr>
                  <w:pStyle w:val="afffff7"/>
                  <w:bidi/>
                  <w:rPr>
                    <w:rFonts w:ascii="Tahoma" w:hAnsi="Tahoma"/>
                    <w:szCs w:val="28"/>
                    <w:lang w:bidi="he-IL"/>
                  </w:rPr>
                </w:pPr>
                <w:r>
                  <w:rPr>
                    <w:rFonts w:ascii="Tahoma" w:hAnsi="Tahoma"/>
                    <w:szCs w:val="28"/>
                  </w:rPr>
                  <w:t>E</w:t>
                </w:r>
                <w:r>
                  <w:rPr>
                    <w:rFonts w:ascii="Tahoma" w:hAnsi="Tahoma"/>
                    <w:szCs w:val="28"/>
                    <w:lang w:bidi="he-IL"/>
                  </w:rPr>
                  <w:t>lementech</w:t>
                </w:r>
                <w:r>
                  <w:rPr>
                    <w:rFonts w:ascii="Tahoma" w:hAnsi="Tahoma"/>
                    <w:szCs w:val="28"/>
                    <w:rtl/>
                    <w:lang w:bidi="he-IL"/>
                  </w:rPr>
                  <w:t xml:space="preserve"> – מערכת </w:t>
                </w:r>
                <w:r>
                  <w:rPr>
                    <w:rFonts w:ascii="Tahoma" w:hAnsi="Tahoma" w:hint="cs"/>
                    <w:szCs w:val="28"/>
                    <w:rtl/>
                    <w:lang w:bidi="he-IL"/>
                  </w:rPr>
                  <w:t>ניהול</w:t>
                </w:r>
              </w:p>
            </w:sdtContent>
          </w:sdt>
          <w:p w:rsidR="00A36F67" w:rsidRPr="006B21D3" w:rsidRDefault="00254C51" w:rsidP="00343FBB">
            <w:pPr>
              <w:pStyle w:val="11"/>
              <w:bidi/>
              <w:rPr>
                <w:rFonts w:ascii="Tahoma" w:hAnsi="Tahoma"/>
                <w:rtl/>
                <w:lang w:bidi="he-IL"/>
              </w:rPr>
            </w:pPr>
            <w:r>
              <w:rPr>
                <w:rFonts w:ascii="Tahoma" w:hAnsi="Tahoma" w:hint="cs"/>
                <w:rtl/>
                <w:lang w:bidi="he-IL"/>
              </w:rPr>
              <w:t>פרויקט גמר: הנדסאי תוכנה</w:t>
            </w:r>
            <w:r>
              <w:rPr>
                <w:rFonts w:ascii="Tahoma" w:hAnsi="Tahoma"/>
                <w:rtl/>
                <w:lang w:bidi="he-IL"/>
              </w:rPr>
              <w:br/>
            </w:r>
            <w:r>
              <w:rPr>
                <w:rFonts w:ascii="Tahoma" w:hAnsi="Tahoma" w:hint="cs"/>
                <w:rtl/>
                <w:lang w:bidi="he-IL"/>
              </w:rPr>
              <w:t>שם מלא: ארי פרץ</w:t>
            </w:r>
            <w:r w:rsidR="009C1F5A">
              <w:rPr>
                <w:rFonts w:ascii="Tahoma" w:hAnsi="Tahoma" w:hint="cs"/>
                <w:rtl/>
                <w:lang w:bidi="he-IL"/>
              </w:rPr>
              <w:t xml:space="preserve"> ו</w:t>
            </w:r>
            <w:r w:rsidR="00A37AA3">
              <w:rPr>
                <w:rFonts w:ascii="Tahoma" w:hAnsi="Tahoma" w:hint="cs"/>
                <w:rtl/>
                <w:lang w:bidi="he-IL"/>
              </w:rPr>
              <w:t>עופר חוכימה</w:t>
            </w:r>
            <w:r>
              <w:rPr>
                <w:rFonts w:ascii="Tahoma" w:hAnsi="Tahoma"/>
                <w:rtl/>
                <w:lang w:bidi="he-IL"/>
              </w:rPr>
              <w:br/>
            </w:r>
            <w:r>
              <w:rPr>
                <w:rFonts w:ascii="Tahoma" w:hAnsi="Tahoma" w:hint="cs"/>
                <w:rtl/>
                <w:lang w:bidi="he-IL"/>
              </w:rPr>
              <w:t>תעודת זהות: 310771068</w:t>
            </w:r>
            <w:r w:rsidR="00CE03EF">
              <w:rPr>
                <w:rFonts w:ascii="Tahoma" w:hAnsi="Tahoma" w:hint="cs"/>
                <w:rtl/>
                <w:lang w:bidi="he-IL"/>
              </w:rPr>
              <w:t xml:space="preserve">, </w:t>
            </w:r>
            <w:r w:rsidR="00CE03EF" w:rsidRPr="00CE03EF">
              <w:rPr>
                <w:rFonts w:ascii="Tahoma" w:hAnsi="Tahoma"/>
                <w:rtl/>
                <w:lang w:bidi="he-IL"/>
              </w:rPr>
              <w:t>309735116</w:t>
            </w:r>
          </w:p>
          <w:p w:rsidR="00A36F67" w:rsidRPr="006B21D3" w:rsidRDefault="00A37AA3" w:rsidP="006647A6">
            <w:pPr>
              <w:pStyle w:val="11"/>
              <w:bidi/>
              <w:rPr>
                <w:rFonts w:ascii="Tahoma" w:hAnsi="Tahoma"/>
                <w:lang w:bidi="he-IL"/>
              </w:rPr>
            </w:pPr>
            <w:hyperlink r:id="rId10" w:history="1">
              <w:r w:rsidRPr="004E7E50">
                <w:rPr>
                  <w:rStyle w:val="Hyperlink"/>
                  <w:rFonts w:ascii="Tahoma" w:hAnsi="Tahoma"/>
                </w:rPr>
                <w:t>ari.perez25.06@gmail.com</w:t>
              </w:r>
            </w:hyperlink>
            <w:r>
              <w:rPr>
                <w:rStyle w:val="Hyperlink"/>
                <w:rFonts w:ascii="Tahoma" w:hAnsi="Tahoma"/>
              </w:rPr>
              <w:t>,</w:t>
            </w:r>
            <w:r>
              <w:rPr>
                <w:rStyle w:val="Hyperlink"/>
                <w:rFonts w:ascii="Tahoma" w:hAnsi="Tahoma"/>
                <w:lang w:bidi="he-IL"/>
              </w:rPr>
              <w:t xml:space="preserve"> oferhocima</w:t>
            </w:r>
            <w:r w:rsidR="00CE03EF" w:rsidRPr="00CE03EF">
              <w:rPr>
                <w:rStyle w:val="Hyperlink"/>
                <w:rFonts w:ascii="Tahoma" w:hAnsi="Tahoma"/>
              </w:rPr>
              <w:t>@gmail.com</w:t>
            </w:r>
          </w:p>
        </w:tc>
        <w:tc>
          <w:tcPr>
            <w:tcW w:w="212" w:type="dxa"/>
            <w:shd w:val="clear" w:color="auto" w:fill="17AE92" w:themeFill="accent1"/>
            <w:vAlign w:val="center"/>
          </w:tcPr>
          <w:p w:rsidR="00A36F67" w:rsidRPr="006B21D3" w:rsidRDefault="00A36F67" w:rsidP="00F6207E">
            <w:pPr>
              <w:bidi/>
              <w:rPr>
                <w:rFonts w:ascii="Tahoma" w:hAnsi="Tahoma"/>
              </w:rPr>
            </w:pPr>
          </w:p>
        </w:tc>
        <w:tc>
          <w:tcPr>
            <w:tcW w:w="212" w:type="dxa"/>
            <w:shd w:val="clear" w:color="auto" w:fill="F7A23F" w:themeFill="accent2"/>
            <w:vAlign w:val="center"/>
          </w:tcPr>
          <w:p w:rsidR="00A36F67" w:rsidRPr="006B21D3" w:rsidRDefault="00A36F67" w:rsidP="00F6207E">
            <w:pPr>
              <w:bidi/>
              <w:rPr>
                <w:rFonts w:ascii="Tahoma" w:hAnsi="Tahoma"/>
              </w:rPr>
            </w:pPr>
          </w:p>
        </w:tc>
        <w:tc>
          <w:tcPr>
            <w:tcW w:w="940" w:type="dxa"/>
            <w:shd w:val="clear" w:color="auto" w:fill="6F7E84" w:themeFill="accent3"/>
            <w:vAlign w:val="center"/>
          </w:tcPr>
          <w:p w:rsidR="00A36F67" w:rsidRPr="006B21D3" w:rsidRDefault="00A36F67" w:rsidP="00F6207E">
            <w:pPr>
              <w:bidi/>
              <w:rPr>
                <w:rFonts w:ascii="Tahoma" w:hAnsi="Tahoma"/>
              </w:rPr>
            </w:pPr>
          </w:p>
        </w:tc>
      </w:tr>
    </w:tbl>
    <w:p w:rsidR="00254C51" w:rsidRDefault="00254C51" w:rsidP="00254C51">
      <w:pPr>
        <w:pStyle w:val="12"/>
        <w:bidi/>
        <w:rPr>
          <w:rFonts w:ascii="Tahoma" w:hAnsi="Tahoma"/>
          <w:rtl/>
        </w:rPr>
      </w:pPr>
    </w:p>
    <w:p w:rsidR="00254C51" w:rsidRDefault="00254C51" w:rsidP="00254C51">
      <w:pPr>
        <w:pStyle w:val="12"/>
        <w:bidi/>
        <w:rPr>
          <w:rFonts w:ascii="Tahoma" w:hAnsi="Tahoma"/>
          <w:rtl/>
          <w:lang w:bidi="he-IL"/>
        </w:rPr>
      </w:pPr>
      <w:r w:rsidRPr="00254C51">
        <w:rPr>
          <w:rFonts w:ascii="Tahoma" w:hAnsi="Tahoma"/>
          <w:u w:val="single"/>
        </w:rPr>
        <w:t>Elementech</w:t>
      </w:r>
      <w:r>
        <w:rPr>
          <w:rFonts w:ascii="Tahoma" w:hAnsi="Tahoma" w:hint="cs"/>
          <w:rtl/>
          <w:lang w:bidi="he-IL"/>
        </w:rPr>
        <w:t xml:space="preserve"> היא מערכת </w:t>
      </w:r>
      <w:r w:rsidR="00FD17C0">
        <w:rPr>
          <w:rFonts w:ascii="Tahoma" w:hAnsi="Tahoma" w:hint="cs"/>
          <w:rtl/>
          <w:lang w:bidi="he-IL"/>
        </w:rPr>
        <w:t xml:space="preserve">ניהול מבוססת אינטרנט + </w:t>
      </w:r>
      <w:r w:rsidR="00FD17C0">
        <w:rPr>
          <w:rFonts w:ascii="Tahoma" w:hAnsi="Tahoma" w:hint="cs"/>
          <w:lang w:bidi="he-IL"/>
        </w:rPr>
        <w:t>PHP</w:t>
      </w:r>
      <w:r w:rsidR="00FD17C0">
        <w:rPr>
          <w:rFonts w:ascii="Tahoma" w:hAnsi="Tahoma" w:hint="cs"/>
          <w:rtl/>
          <w:lang w:bidi="he-IL"/>
        </w:rPr>
        <w:t xml:space="preserve"> ו-</w:t>
      </w:r>
      <w:r w:rsidR="00FD17C0">
        <w:rPr>
          <w:rFonts w:ascii="Tahoma" w:hAnsi="Tahoma" w:hint="cs"/>
          <w:lang w:bidi="he-IL"/>
        </w:rPr>
        <w:t>M</w:t>
      </w:r>
      <w:r w:rsidR="00FD17C0">
        <w:rPr>
          <w:rFonts w:ascii="Tahoma" w:hAnsi="Tahoma"/>
          <w:lang w:bidi="he-IL"/>
        </w:rPr>
        <w:t>ySQL</w:t>
      </w:r>
      <w:r w:rsidR="00FD17C0">
        <w:rPr>
          <w:rFonts w:ascii="Tahoma" w:hAnsi="Tahoma" w:hint="cs"/>
          <w:rtl/>
          <w:lang w:bidi="he-IL"/>
        </w:rPr>
        <w:t>.</w:t>
      </w:r>
    </w:p>
    <w:p w:rsidR="00254C51" w:rsidRDefault="00254C51" w:rsidP="00254C51">
      <w:pPr>
        <w:pStyle w:val="12"/>
        <w:bidi/>
        <w:rPr>
          <w:rFonts w:ascii="Tahoma" w:hAnsi="Tahoma"/>
          <w:rtl/>
          <w:lang w:bidi="he-IL"/>
        </w:rPr>
      </w:pPr>
      <w:r>
        <w:rPr>
          <w:rFonts w:ascii="Tahoma" w:hAnsi="Tahoma" w:hint="cs"/>
          <w:rtl/>
          <w:lang w:bidi="he-IL"/>
        </w:rPr>
        <w:t>שואפת להיות פשוטה ככל האפשר להגדרה ולשימוש ע"י המשתמש.</w:t>
      </w:r>
    </w:p>
    <w:p w:rsidR="00CE03EF" w:rsidRDefault="00CE03EF" w:rsidP="00CE03EF">
      <w:pPr>
        <w:pStyle w:val="12"/>
        <w:bidi/>
        <w:rPr>
          <w:rFonts w:ascii="Tahoma" w:hAnsi="Tahoma"/>
          <w:rtl/>
          <w:lang w:bidi="he-IL"/>
        </w:rPr>
      </w:pPr>
      <w:r>
        <w:rPr>
          <w:rFonts w:ascii="Tahoma" w:hAnsi="Tahoma" w:hint="cs"/>
          <w:rtl/>
          <w:lang w:bidi="he-IL"/>
        </w:rPr>
        <w:t>כל שינוי במערכת מנוהל ב-</w:t>
      </w:r>
      <w:r>
        <w:rPr>
          <w:rFonts w:ascii="Tahoma" w:hAnsi="Tahoma"/>
          <w:lang w:bidi="he-IL"/>
        </w:rPr>
        <w:t>GitHub</w:t>
      </w:r>
      <w:r>
        <w:rPr>
          <w:rFonts w:ascii="Tahoma" w:hAnsi="Tahoma" w:hint="cs"/>
          <w:rtl/>
          <w:lang w:bidi="he-IL"/>
        </w:rPr>
        <w:t xml:space="preserve"> למעקב חכם אחר שינויים בקוד.</w:t>
      </w:r>
    </w:p>
    <w:p w:rsidR="00156EF1" w:rsidRDefault="00156EF1" w:rsidP="00F07379">
      <w:pPr>
        <w:pStyle w:val="12"/>
        <w:bidi/>
        <w:rPr>
          <w:rFonts w:ascii="Tahoma" w:hAnsi="Tahoma"/>
          <w:rtl/>
          <w:lang w:bidi="he-IL"/>
        </w:rPr>
      </w:pPr>
    </w:p>
    <w:p w:rsidR="00254C51" w:rsidRDefault="00254C51" w:rsidP="00254C51">
      <w:pPr>
        <w:pStyle w:val="12"/>
        <w:bidi/>
        <w:rPr>
          <w:rFonts w:ascii="Tahoma" w:hAnsi="Tahoma"/>
          <w:u w:val="single"/>
          <w:rtl/>
          <w:lang w:bidi="he-IL"/>
        </w:rPr>
      </w:pPr>
      <w:r w:rsidRPr="00642D2D">
        <w:rPr>
          <w:rFonts w:ascii="Tahoma" w:hAnsi="Tahoma" w:hint="cs"/>
          <w:u w:val="single"/>
          <w:rtl/>
          <w:lang w:bidi="he-IL"/>
        </w:rPr>
        <w:t>מרכיבי הפרויקט:</w:t>
      </w:r>
    </w:p>
    <w:p w:rsidR="009C1F5A" w:rsidRPr="00642D2D" w:rsidRDefault="009C1F5A" w:rsidP="009C1F5A">
      <w:pPr>
        <w:pStyle w:val="12"/>
        <w:bidi/>
        <w:rPr>
          <w:rFonts w:ascii="Tahoma" w:hAnsi="Tahoma"/>
          <w:u w:val="single"/>
          <w:rtl/>
          <w:lang w:bidi="he-IL"/>
        </w:rPr>
      </w:pPr>
      <w:r>
        <w:rPr>
          <w:rFonts w:ascii="Tahoma" w:hAnsi="Tahoma"/>
          <w:noProof/>
          <w:u w:val="single"/>
          <w:lang w:bidi="he-IL"/>
        </w:rPr>
        <w:drawing>
          <wp:inline distT="0" distB="0" distL="0" distR="0">
            <wp:extent cx="5591175" cy="342900"/>
            <wp:effectExtent l="0" t="0" r="9525" b="0"/>
            <wp:docPr id="1" name="תמונה 1" descr="C:\Users\Ari\Pictures\Screenpresso\2018-11-06_18h16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\Pictures\Screenpresso\2018-11-06_18h16_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C51" w:rsidRDefault="00254C51" w:rsidP="00254C51">
      <w:pPr>
        <w:pStyle w:val="12"/>
        <w:numPr>
          <w:ilvl w:val="0"/>
          <w:numId w:val="11"/>
        </w:numPr>
        <w:bidi/>
        <w:rPr>
          <w:rFonts w:ascii="Tahoma" w:hAnsi="Tahoma"/>
          <w:lang w:bidi="he-IL"/>
        </w:rPr>
      </w:pPr>
      <w:r>
        <w:rPr>
          <w:rFonts w:ascii="Tahoma" w:hAnsi="Tahoma" w:hint="cs"/>
          <w:lang w:bidi="he-IL"/>
        </w:rPr>
        <w:t>M</w:t>
      </w:r>
      <w:r>
        <w:rPr>
          <w:rFonts w:ascii="Tahoma" w:hAnsi="Tahoma"/>
          <w:lang w:bidi="he-IL"/>
        </w:rPr>
        <w:t xml:space="preserve">odified PIP - </w:t>
      </w:r>
      <w:r w:rsidRPr="00254C51">
        <w:rPr>
          <w:rFonts w:ascii="Tahoma" w:hAnsi="Tahoma"/>
          <w:lang w:bidi="he-IL"/>
        </w:rPr>
        <w:t>PHP Framework</w:t>
      </w:r>
      <w:r>
        <w:rPr>
          <w:rFonts w:ascii="Tahoma" w:hAnsi="Tahoma" w:hint="cs"/>
          <w:rtl/>
          <w:lang w:bidi="he-IL"/>
        </w:rPr>
        <w:t xml:space="preserve"> </w:t>
      </w:r>
      <w:r>
        <w:rPr>
          <w:rFonts w:ascii="Tahoma" w:hAnsi="Tahoma"/>
          <w:rtl/>
          <w:lang w:bidi="he-IL"/>
        </w:rPr>
        <w:t>–</w:t>
      </w:r>
      <w:r>
        <w:rPr>
          <w:rFonts w:ascii="Tahoma" w:hAnsi="Tahoma" w:hint="cs"/>
          <w:rtl/>
          <w:lang w:bidi="he-IL"/>
        </w:rPr>
        <w:t xml:space="preserve"> מערכת </w:t>
      </w:r>
      <w:r>
        <w:rPr>
          <w:rFonts w:ascii="Tahoma" w:hAnsi="Tahoma" w:hint="cs"/>
          <w:lang w:bidi="he-IL"/>
        </w:rPr>
        <w:t>P</w:t>
      </w:r>
      <w:r>
        <w:rPr>
          <w:rFonts w:ascii="Tahoma" w:hAnsi="Tahoma"/>
          <w:lang w:bidi="he-IL"/>
        </w:rPr>
        <w:t>HP</w:t>
      </w:r>
      <w:r>
        <w:rPr>
          <w:rFonts w:ascii="Tahoma" w:hAnsi="Tahoma" w:hint="cs"/>
          <w:rtl/>
          <w:lang w:bidi="he-IL"/>
        </w:rPr>
        <w:t xml:space="preserve"> מותאמת אישית.</w:t>
      </w:r>
    </w:p>
    <w:p w:rsidR="00254C51" w:rsidRDefault="00254C51" w:rsidP="00254C51">
      <w:pPr>
        <w:pStyle w:val="12"/>
        <w:numPr>
          <w:ilvl w:val="0"/>
          <w:numId w:val="11"/>
        </w:numPr>
        <w:bidi/>
        <w:rPr>
          <w:rFonts w:ascii="Tahoma" w:hAnsi="Tahoma"/>
          <w:lang w:bidi="he-IL"/>
        </w:rPr>
      </w:pPr>
      <w:r w:rsidRPr="00254C51">
        <w:rPr>
          <w:rFonts w:ascii="Tahoma" w:hAnsi="Tahoma"/>
          <w:lang w:bidi="he-IL"/>
        </w:rPr>
        <w:t>NotORM</w:t>
      </w:r>
      <w:r>
        <w:rPr>
          <w:rFonts w:ascii="Tahoma" w:hAnsi="Tahoma" w:hint="cs"/>
          <w:rtl/>
          <w:lang w:bidi="he-IL"/>
        </w:rPr>
        <w:t xml:space="preserve">  </w:t>
      </w:r>
      <w:hyperlink r:id="rId12" w:history="1">
        <w:r w:rsidRPr="00254C51">
          <w:rPr>
            <w:rStyle w:val="Hyperlink"/>
            <w:rFonts w:ascii="Tahoma" w:hAnsi="Tahoma"/>
            <w:lang w:bidi="he-IL"/>
          </w:rPr>
          <w:t>https://www.notorm.com/</w:t>
        </w:r>
      </w:hyperlink>
      <w:r w:rsidRPr="00254C51">
        <w:rPr>
          <w:rFonts w:ascii="Tahoma" w:hAnsi="Tahoma"/>
          <w:lang w:bidi="he-IL"/>
        </w:rPr>
        <w:t xml:space="preserve"> - Database ORM Framework</w:t>
      </w:r>
      <w:r>
        <w:rPr>
          <w:rFonts w:ascii="Tahoma" w:hAnsi="Tahoma"/>
          <w:rtl/>
          <w:lang w:bidi="he-IL"/>
        </w:rPr>
        <w:br/>
      </w:r>
      <w:r>
        <w:rPr>
          <w:rFonts w:ascii="Tahoma" w:hAnsi="Tahoma" w:hint="cs"/>
          <w:rtl/>
          <w:lang w:bidi="he-IL"/>
        </w:rPr>
        <w:t xml:space="preserve">ספריית </w:t>
      </w:r>
      <w:r>
        <w:rPr>
          <w:rFonts w:ascii="Tahoma" w:hAnsi="Tahoma" w:hint="cs"/>
          <w:lang w:bidi="he-IL"/>
        </w:rPr>
        <w:t>PHP</w:t>
      </w:r>
      <w:r>
        <w:rPr>
          <w:rFonts w:ascii="Tahoma" w:hAnsi="Tahoma" w:hint="cs"/>
          <w:rtl/>
          <w:lang w:bidi="he-IL"/>
        </w:rPr>
        <w:t xml:space="preserve"> לעבודה פשוטה עם נתונים במסד הנתונים</w:t>
      </w:r>
      <w:r w:rsidR="00F00713">
        <w:rPr>
          <w:rFonts w:ascii="Tahoma" w:hAnsi="Tahoma" w:hint="cs"/>
          <w:rtl/>
          <w:lang w:bidi="he-IL"/>
        </w:rPr>
        <w:t xml:space="preserve"> (</w:t>
      </w:r>
      <w:r w:rsidR="00F00713">
        <w:rPr>
          <w:rFonts w:ascii="Tahoma" w:hAnsi="Tahoma"/>
          <w:lang w:bidi="he-IL"/>
        </w:rPr>
        <w:t>MySQL</w:t>
      </w:r>
      <w:r w:rsidR="00F00713">
        <w:rPr>
          <w:rFonts w:ascii="Tahoma" w:hAnsi="Tahoma" w:hint="cs"/>
          <w:rtl/>
          <w:lang w:bidi="he-IL"/>
        </w:rPr>
        <w:t>)</w:t>
      </w:r>
      <w:r>
        <w:rPr>
          <w:rFonts w:ascii="Tahoma" w:hAnsi="Tahoma" w:hint="cs"/>
          <w:rtl/>
          <w:lang w:bidi="he-IL"/>
        </w:rPr>
        <w:t>.</w:t>
      </w:r>
    </w:p>
    <w:p w:rsidR="00254C51" w:rsidRDefault="00254C51" w:rsidP="00254C51">
      <w:pPr>
        <w:pStyle w:val="12"/>
        <w:numPr>
          <w:ilvl w:val="0"/>
          <w:numId w:val="11"/>
        </w:numPr>
        <w:bidi/>
        <w:rPr>
          <w:rFonts w:ascii="Tahoma" w:hAnsi="Tahoma"/>
          <w:lang w:bidi="he-IL"/>
        </w:rPr>
      </w:pPr>
      <w:r w:rsidRPr="00254C51">
        <w:rPr>
          <w:rFonts w:ascii="Tahoma" w:hAnsi="Tahoma"/>
          <w:lang w:bidi="he-IL"/>
        </w:rPr>
        <w:t>jQuery</w:t>
      </w:r>
      <w:r>
        <w:rPr>
          <w:rFonts w:ascii="Tahoma" w:hAnsi="Tahoma" w:hint="cs"/>
          <w:rtl/>
          <w:lang w:bidi="he-IL"/>
        </w:rPr>
        <w:t xml:space="preserve"> </w:t>
      </w:r>
      <w:r>
        <w:rPr>
          <w:rFonts w:ascii="Tahoma" w:hAnsi="Tahoma"/>
          <w:rtl/>
          <w:lang w:bidi="he-IL"/>
        </w:rPr>
        <w:t>–</w:t>
      </w:r>
      <w:r>
        <w:rPr>
          <w:rFonts w:ascii="Tahoma" w:hAnsi="Tahoma" w:hint="cs"/>
          <w:rtl/>
          <w:lang w:bidi="he-IL"/>
        </w:rPr>
        <w:t xml:space="preserve"> ספריית </w:t>
      </w:r>
      <w:r>
        <w:rPr>
          <w:rFonts w:ascii="Tahoma" w:hAnsi="Tahoma" w:hint="cs"/>
          <w:lang w:bidi="he-IL"/>
        </w:rPr>
        <w:t>J</w:t>
      </w:r>
      <w:r>
        <w:rPr>
          <w:rFonts w:ascii="Tahoma" w:hAnsi="Tahoma"/>
          <w:lang w:bidi="he-IL"/>
        </w:rPr>
        <w:t>avaScript</w:t>
      </w:r>
      <w:r>
        <w:rPr>
          <w:rFonts w:ascii="Tahoma" w:hAnsi="Tahoma" w:hint="cs"/>
          <w:rtl/>
          <w:lang w:bidi="he-IL"/>
        </w:rPr>
        <w:t xml:space="preserve"> מהירה, קטנה ועשירה בתכונות.</w:t>
      </w:r>
    </w:p>
    <w:p w:rsidR="00254C51" w:rsidRDefault="00254C51" w:rsidP="00254C51">
      <w:pPr>
        <w:pStyle w:val="12"/>
        <w:numPr>
          <w:ilvl w:val="0"/>
          <w:numId w:val="11"/>
        </w:numPr>
        <w:bidi/>
        <w:rPr>
          <w:rFonts w:ascii="Tahoma" w:hAnsi="Tahoma"/>
          <w:lang w:bidi="he-IL"/>
        </w:rPr>
      </w:pPr>
      <w:r>
        <w:rPr>
          <w:rFonts w:ascii="Tahoma" w:hAnsi="Tahoma" w:hint="cs"/>
          <w:lang w:bidi="he-IL"/>
        </w:rPr>
        <w:t>W</w:t>
      </w:r>
      <w:r>
        <w:rPr>
          <w:rFonts w:ascii="Tahoma" w:hAnsi="Tahoma"/>
          <w:lang w:bidi="he-IL"/>
        </w:rPr>
        <w:t>2UI</w:t>
      </w:r>
      <w:r>
        <w:rPr>
          <w:rFonts w:ascii="Tahoma" w:hAnsi="Tahoma" w:hint="cs"/>
          <w:rtl/>
          <w:lang w:bidi="he-IL"/>
        </w:rPr>
        <w:t xml:space="preserve"> </w:t>
      </w:r>
      <w:r>
        <w:rPr>
          <w:rFonts w:ascii="Tahoma" w:hAnsi="Tahoma"/>
          <w:rtl/>
          <w:lang w:bidi="he-IL"/>
        </w:rPr>
        <w:t>–</w:t>
      </w:r>
      <w:r>
        <w:rPr>
          <w:rFonts w:ascii="Tahoma" w:hAnsi="Tahoma" w:hint="cs"/>
          <w:rtl/>
          <w:lang w:bidi="he-IL"/>
        </w:rPr>
        <w:t xml:space="preserve"> ממשק משתמש מבוסס </w:t>
      </w:r>
      <w:r>
        <w:rPr>
          <w:rFonts w:ascii="Tahoma" w:hAnsi="Tahoma" w:hint="cs"/>
          <w:lang w:bidi="he-IL"/>
        </w:rPr>
        <w:t>J</w:t>
      </w:r>
      <w:r>
        <w:rPr>
          <w:rFonts w:ascii="Tahoma" w:hAnsi="Tahoma"/>
          <w:lang w:bidi="he-IL"/>
        </w:rPr>
        <w:t>avaScript</w:t>
      </w:r>
      <w:r>
        <w:rPr>
          <w:rFonts w:ascii="Tahoma" w:hAnsi="Tahoma" w:hint="cs"/>
          <w:rtl/>
          <w:lang w:bidi="he-IL"/>
        </w:rPr>
        <w:t>.</w:t>
      </w:r>
    </w:p>
    <w:p w:rsidR="00642D2D" w:rsidRDefault="00642D2D" w:rsidP="00642D2D">
      <w:pPr>
        <w:pStyle w:val="12"/>
        <w:numPr>
          <w:ilvl w:val="0"/>
          <w:numId w:val="11"/>
        </w:numPr>
        <w:bidi/>
        <w:rPr>
          <w:rFonts w:ascii="Tahoma" w:hAnsi="Tahoma"/>
          <w:lang w:bidi="he-IL"/>
        </w:rPr>
      </w:pPr>
      <w:r>
        <w:rPr>
          <w:rFonts w:ascii="Tahoma" w:hAnsi="Tahoma" w:hint="cs"/>
          <w:lang w:bidi="he-IL"/>
        </w:rPr>
        <w:t>CSS</w:t>
      </w:r>
      <w:r>
        <w:rPr>
          <w:rFonts w:ascii="Tahoma" w:hAnsi="Tahoma" w:hint="cs"/>
          <w:rtl/>
          <w:lang w:bidi="he-IL"/>
        </w:rPr>
        <w:t xml:space="preserve"> </w:t>
      </w:r>
      <w:r>
        <w:rPr>
          <w:rFonts w:ascii="Tahoma" w:hAnsi="Tahoma"/>
          <w:rtl/>
          <w:lang w:bidi="he-IL"/>
        </w:rPr>
        <w:t>–</w:t>
      </w:r>
      <w:r>
        <w:rPr>
          <w:rFonts w:ascii="Tahoma" w:hAnsi="Tahoma" w:hint="cs"/>
          <w:rtl/>
          <w:lang w:bidi="he-IL"/>
        </w:rPr>
        <w:t xml:space="preserve"> גיליונות סגנון מדורגים (באנגלית: </w:t>
      </w:r>
      <w:r>
        <w:rPr>
          <w:rFonts w:ascii="Tahoma" w:hAnsi="Tahoma"/>
          <w:lang w:bidi="he-IL"/>
        </w:rPr>
        <w:t>Cascading Style Sheet</w:t>
      </w:r>
      <w:r>
        <w:rPr>
          <w:rFonts w:ascii="Tahoma" w:hAnsi="Tahoma" w:hint="cs"/>
          <w:rtl/>
          <w:lang w:bidi="he-IL"/>
        </w:rPr>
        <w:t>).</w:t>
      </w:r>
    </w:p>
    <w:p w:rsidR="00642D2D" w:rsidRDefault="00642D2D" w:rsidP="00642D2D">
      <w:pPr>
        <w:pStyle w:val="12"/>
        <w:bidi/>
        <w:rPr>
          <w:rFonts w:ascii="Tahoma" w:hAnsi="Tahoma"/>
          <w:rtl/>
          <w:lang w:bidi="he-IL"/>
        </w:rPr>
      </w:pPr>
    </w:p>
    <w:p w:rsidR="00642D2D" w:rsidRDefault="00642D2D" w:rsidP="00642D2D">
      <w:pPr>
        <w:pStyle w:val="12"/>
        <w:bidi/>
        <w:rPr>
          <w:rFonts w:ascii="Tahoma" w:hAnsi="Tahoma"/>
          <w:u w:val="single"/>
          <w:rtl/>
          <w:lang w:bidi="he-IL"/>
        </w:rPr>
      </w:pPr>
      <w:r w:rsidRPr="00642D2D">
        <w:rPr>
          <w:rFonts w:ascii="Tahoma" w:hAnsi="Tahoma" w:hint="cs"/>
          <w:u w:val="single"/>
          <w:rtl/>
          <w:lang w:bidi="he-IL"/>
        </w:rPr>
        <w:t>הוראות להתקנת המערכת:</w:t>
      </w:r>
    </w:p>
    <w:p w:rsidR="00642D2D" w:rsidRDefault="00642D2D" w:rsidP="00642D2D">
      <w:pPr>
        <w:pStyle w:val="12"/>
        <w:numPr>
          <w:ilvl w:val="0"/>
          <w:numId w:val="11"/>
        </w:numPr>
        <w:bidi/>
        <w:rPr>
          <w:rFonts w:ascii="Tahoma" w:hAnsi="Tahoma"/>
          <w:u w:val="single"/>
          <w:lang w:bidi="he-IL"/>
        </w:rPr>
      </w:pPr>
      <w:r>
        <w:rPr>
          <w:rFonts w:ascii="Tahoma" w:hAnsi="Tahoma" w:hint="cs"/>
          <w:rtl/>
          <w:lang w:bidi="he-IL"/>
        </w:rPr>
        <w:t xml:space="preserve">גש לנתיב: </w:t>
      </w:r>
      <w:hyperlink r:id="rId13" w:history="1">
        <w:r w:rsidR="00A37AA3" w:rsidRPr="004E7E50">
          <w:rPr>
            <w:rStyle w:val="Hyperlink"/>
            <w:rFonts w:ascii="Tahoma" w:hAnsi="Tahoma"/>
            <w:lang w:bidi="he-IL"/>
          </w:rPr>
          <w:t>http://localhost/elementech/install.php</w:t>
        </w:r>
      </w:hyperlink>
      <w:r>
        <w:rPr>
          <w:rFonts w:ascii="Tahoma" w:hAnsi="Tahoma" w:hint="cs"/>
          <w:u w:val="single"/>
          <w:rtl/>
          <w:lang w:bidi="he-IL"/>
        </w:rPr>
        <w:t xml:space="preserve"> </w:t>
      </w:r>
      <w:r>
        <w:rPr>
          <w:rFonts w:ascii="Tahoma" w:hAnsi="Tahoma" w:hint="cs"/>
          <w:rtl/>
          <w:lang w:bidi="he-IL"/>
        </w:rPr>
        <w:t>ועקוב אחר ההוראות.</w:t>
      </w:r>
    </w:p>
    <w:p w:rsidR="00156EF1" w:rsidRPr="009C1F5A" w:rsidRDefault="00642D2D" w:rsidP="009C1F5A">
      <w:pPr>
        <w:pStyle w:val="12"/>
        <w:numPr>
          <w:ilvl w:val="0"/>
          <w:numId w:val="11"/>
        </w:numPr>
        <w:bidi/>
        <w:rPr>
          <w:rFonts w:ascii="Tahoma" w:hAnsi="Tahoma"/>
          <w:u w:val="single"/>
          <w:rtl/>
          <w:lang w:bidi="he-IL"/>
        </w:rPr>
      </w:pPr>
      <w:r>
        <w:rPr>
          <w:rFonts w:ascii="Tahoma" w:hAnsi="Tahoma" w:hint="cs"/>
          <w:rtl/>
          <w:lang w:bidi="he-IL"/>
        </w:rPr>
        <w:t>מלא את כל השד</w:t>
      </w:r>
      <w:bookmarkStart w:id="0" w:name="_GoBack"/>
      <w:bookmarkEnd w:id="0"/>
      <w:r>
        <w:rPr>
          <w:rFonts w:ascii="Tahoma" w:hAnsi="Tahoma" w:hint="cs"/>
          <w:rtl/>
          <w:lang w:bidi="he-IL"/>
        </w:rPr>
        <w:t>ות הדרושים.</w:t>
      </w:r>
      <w:r>
        <w:rPr>
          <w:rFonts w:ascii="Tahoma" w:hAnsi="Tahoma"/>
          <w:u w:val="single"/>
          <w:rtl/>
          <w:lang w:bidi="he-IL"/>
        </w:rPr>
        <w:br/>
      </w:r>
      <w:r w:rsidRPr="00642D2D">
        <w:rPr>
          <w:rFonts w:ascii="Tahoma" w:hAnsi="Tahoma"/>
          <w:noProof/>
          <w:lang w:bidi="he-IL"/>
        </w:rPr>
        <w:drawing>
          <wp:inline distT="0" distB="0" distL="0" distR="0">
            <wp:extent cx="3996039" cy="3476625"/>
            <wp:effectExtent l="0" t="0" r="5080" b="0"/>
            <wp:docPr id="2" name="תמונה 2" descr="C:\Users\Ari\Pictures\Screenpresso\2018-10-21_14h34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i\Pictures\Screenpresso\2018-10-21_14h34_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899" cy="351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6EF1" w:rsidRPr="009C1F5A" w:rsidSect="008957F0">
      <w:footerReference w:type="default" r:id="rId15"/>
      <w:footerReference w:type="first" r:id="rId16"/>
      <w:pgSz w:w="11906" w:h="16838" w:code="9"/>
      <w:pgMar w:top="1008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E33" w:rsidRDefault="00EC7E33">
      <w:pPr>
        <w:spacing w:after="0" w:line="240" w:lineRule="auto"/>
      </w:pPr>
      <w:r>
        <w:separator/>
      </w:r>
    </w:p>
  </w:endnote>
  <w:endnote w:type="continuationSeparator" w:id="0">
    <w:p w:rsidR="00EC7E33" w:rsidRDefault="00EC7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טבלת פריסה של כותרת תחתונה"/>
    </w:tblPr>
    <w:tblGrid>
      <w:gridCol w:w="348"/>
      <w:gridCol w:w="7307"/>
      <w:gridCol w:w="194"/>
      <w:gridCol w:w="194"/>
      <w:gridCol w:w="970"/>
    </w:tblGrid>
    <w:tr w:rsidR="00CB2712" w:rsidTr="00E12DAB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:rsidR="00CB2712" w:rsidRDefault="00CB2712" w:rsidP="00CB2712">
          <w:pPr>
            <w:bidi/>
          </w:pPr>
        </w:p>
      </w:tc>
      <w:tc>
        <w:tcPr>
          <w:tcW w:w="7595" w:type="dxa"/>
          <w:shd w:val="clear" w:color="auto" w:fill="EBEBEB" w:themeFill="background2"/>
          <w:vAlign w:val="center"/>
        </w:tcPr>
        <w:p w:rsidR="00CB2712" w:rsidRDefault="00AE267E" w:rsidP="00CB2712">
          <w:pPr>
            <w:bidi/>
          </w:pPr>
          <w:r>
            <w:rPr>
              <w:rtl/>
              <w:lang w:eastAsia="he" w:bidi="he-IL"/>
            </w:rPr>
            <w:fldChar w:fldCharType="begin"/>
          </w:r>
          <w:r>
            <w:rPr>
              <w:rtl/>
              <w:lang w:eastAsia="he" w:bidi="he-IL"/>
            </w:rPr>
            <w:instrText xml:space="preserve"> PAGE   \* MERGEFORMAT </w:instrText>
          </w:r>
          <w:r>
            <w:rPr>
              <w:rtl/>
              <w:lang w:eastAsia="he" w:bidi="he-IL"/>
            </w:rPr>
            <w:fldChar w:fldCharType="separate"/>
          </w:r>
          <w:r w:rsidR="008957F0">
            <w:rPr>
              <w:noProof/>
              <w:rtl/>
              <w:lang w:eastAsia="he" w:bidi="he-IL"/>
            </w:rPr>
            <w:t>0</w:t>
          </w:r>
          <w:r>
            <w:rPr>
              <w:noProof/>
              <w:rtl/>
              <w:lang w:eastAsia="he" w:bidi="he-IL"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:rsidR="00CB2712" w:rsidRDefault="00CB2712" w:rsidP="00CB2712">
          <w:pPr>
            <w:bidi/>
          </w:pPr>
        </w:p>
      </w:tc>
      <w:tc>
        <w:tcPr>
          <w:tcW w:w="202" w:type="dxa"/>
          <w:shd w:val="clear" w:color="auto" w:fill="F7A23F" w:themeFill="accent2"/>
          <w:vAlign w:val="center"/>
        </w:tcPr>
        <w:p w:rsidR="00CB2712" w:rsidRDefault="00CB2712" w:rsidP="00CB2712">
          <w:pPr>
            <w:bidi/>
          </w:pPr>
        </w:p>
      </w:tc>
      <w:tc>
        <w:tcPr>
          <w:tcW w:w="1009" w:type="dxa"/>
          <w:shd w:val="clear" w:color="auto" w:fill="6F7E84" w:themeFill="accent3"/>
          <w:vAlign w:val="center"/>
        </w:tcPr>
        <w:p w:rsidR="00CB2712" w:rsidRDefault="00CB2712" w:rsidP="00CB2712">
          <w:pPr>
            <w:bidi/>
          </w:pPr>
        </w:p>
      </w:tc>
    </w:tr>
  </w:tbl>
  <w:p w:rsidR="00CB2712" w:rsidRDefault="00CB2712" w:rsidP="00CB2712">
    <w:pPr>
      <w:pStyle w:val="a5"/>
      <w:bidi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טבלת פריסה של כותרת תחתונה"/>
    </w:tblPr>
    <w:tblGrid>
      <w:gridCol w:w="348"/>
      <w:gridCol w:w="7349"/>
      <w:gridCol w:w="180"/>
      <w:gridCol w:w="180"/>
      <w:gridCol w:w="956"/>
    </w:tblGrid>
    <w:tr w:rsidR="006515E8" w:rsidTr="00E12DAB">
      <w:trPr>
        <w:trHeight w:hRule="exact" w:val="288"/>
      </w:trPr>
      <w:tc>
        <w:tcPr>
          <w:tcW w:w="360" w:type="dxa"/>
          <w:shd w:val="clear" w:color="auto" w:fill="EBEBEB" w:themeFill="background2"/>
          <w:vAlign w:val="center"/>
        </w:tcPr>
        <w:p w:rsidR="006515E8" w:rsidRDefault="006515E8" w:rsidP="006515E8">
          <w:pPr>
            <w:bidi/>
          </w:pPr>
        </w:p>
      </w:tc>
      <w:tc>
        <w:tcPr>
          <w:tcW w:w="7646" w:type="dxa"/>
          <w:shd w:val="clear" w:color="auto" w:fill="EBEBEB" w:themeFill="background2"/>
          <w:vAlign w:val="center"/>
        </w:tcPr>
        <w:p w:rsidR="006515E8" w:rsidRDefault="006515E8" w:rsidP="006515E8">
          <w:pPr>
            <w:bidi/>
          </w:pPr>
        </w:p>
      </w:tc>
      <w:tc>
        <w:tcPr>
          <w:tcW w:w="187" w:type="dxa"/>
          <w:shd w:val="clear" w:color="auto" w:fill="17AE92" w:themeFill="accent1"/>
          <w:vAlign w:val="center"/>
        </w:tcPr>
        <w:p w:rsidR="006515E8" w:rsidRDefault="006515E8" w:rsidP="006515E8">
          <w:pPr>
            <w:bidi/>
          </w:pPr>
        </w:p>
      </w:tc>
      <w:tc>
        <w:tcPr>
          <w:tcW w:w="187" w:type="dxa"/>
          <w:shd w:val="clear" w:color="auto" w:fill="F7A23F" w:themeFill="accent2"/>
          <w:vAlign w:val="center"/>
        </w:tcPr>
        <w:p w:rsidR="006515E8" w:rsidRDefault="006515E8" w:rsidP="006515E8">
          <w:pPr>
            <w:bidi/>
          </w:pPr>
        </w:p>
      </w:tc>
      <w:tc>
        <w:tcPr>
          <w:tcW w:w="994" w:type="dxa"/>
          <w:shd w:val="clear" w:color="auto" w:fill="6F7E84" w:themeFill="accent3"/>
          <w:vAlign w:val="center"/>
        </w:tcPr>
        <w:p w:rsidR="006515E8" w:rsidRDefault="006515E8" w:rsidP="006515E8">
          <w:pPr>
            <w:bidi/>
          </w:pPr>
        </w:p>
      </w:tc>
    </w:tr>
  </w:tbl>
  <w:p w:rsidR="00D25C8E" w:rsidRDefault="00D25C8E">
    <w:pPr>
      <w:pStyle w:val="a5"/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E33" w:rsidRDefault="00EC7E33">
      <w:pPr>
        <w:spacing w:after="0" w:line="240" w:lineRule="auto"/>
      </w:pPr>
      <w:r>
        <w:separator/>
      </w:r>
    </w:p>
  </w:footnote>
  <w:footnote w:type="continuationSeparator" w:id="0">
    <w:p w:rsidR="00EC7E33" w:rsidRDefault="00EC7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40C71E6"/>
    <w:multiLevelType w:val="hybridMultilevel"/>
    <w:tmpl w:val="F88E1306"/>
    <w:lvl w:ilvl="0" w:tplc="B3880958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51"/>
    <w:rsid w:val="00000A9D"/>
    <w:rsid w:val="00156EF1"/>
    <w:rsid w:val="002229ED"/>
    <w:rsid w:val="00254C51"/>
    <w:rsid w:val="002C2563"/>
    <w:rsid w:val="002C37E7"/>
    <w:rsid w:val="00343FBB"/>
    <w:rsid w:val="0037096C"/>
    <w:rsid w:val="003C3A2C"/>
    <w:rsid w:val="003D0FBD"/>
    <w:rsid w:val="00401E15"/>
    <w:rsid w:val="00480808"/>
    <w:rsid w:val="004B5284"/>
    <w:rsid w:val="005228F7"/>
    <w:rsid w:val="00565E2F"/>
    <w:rsid w:val="005A1347"/>
    <w:rsid w:val="005E5E2B"/>
    <w:rsid w:val="00642D2D"/>
    <w:rsid w:val="006515E8"/>
    <w:rsid w:val="006647A6"/>
    <w:rsid w:val="006B21D3"/>
    <w:rsid w:val="006F1118"/>
    <w:rsid w:val="00741FDE"/>
    <w:rsid w:val="008347EF"/>
    <w:rsid w:val="008926AD"/>
    <w:rsid w:val="008957F0"/>
    <w:rsid w:val="00946252"/>
    <w:rsid w:val="0098300D"/>
    <w:rsid w:val="009C1F5A"/>
    <w:rsid w:val="009E37DE"/>
    <w:rsid w:val="009F0B81"/>
    <w:rsid w:val="00A36F67"/>
    <w:rsid w:val="00A37AA3"/>
    <w:rsid w:val="00A45B20"/>
    <w:rsid w:val="00A72063"/>
    <w:rsid w:val="00AB1341"/>
    <w:rsid w:val="00AE267E"/>
    <w:rsid w:val="00B8163C"/>
    <w:rsid w:val="00B9569D"/>
    <w:rsid w:val="00BF473C"/>
    <w:rsid w:val="00C42BBF"/>
    <w:rsid w:val="00C62B67"/>
    <w:rsid w:val="00CB2712"/>
    <w:rsid w:val="00CD5E29"/>
    <w:rsid w:val="00CE03EF"/>
    <w:rsid w:val="00D25C8E"/>
    <w:rsid w:val="00D35E92"/>
    <w:rsid w:val="00D4190C"/>
    <w:rsid w:val="00D611FE"/>
    <w:rsid w:val="00D66811"/>
    <w:rsid w:val="00D906CA"/>
    <w:rsid w:val="00E12DAB"/>
    <w:rsid w:val="00E156BA"/>
    <w:rsid w:val="00EB1088"/>
    <w:rsid w:val="00EC7E33"/>
    <w:rsid w:val="00EE4599"/>
    <w:rsid w:val="00EF6906"/>
    <w:rsid w:val="00F00713"/>
    <w:rsid w:val="00F07379"/>
    <w:rsid w:val="00F30102"/>
    <w:rsid w:val="00F353FD"/>
    <w:rsid w:val="00F4343E"/>
    <w:rsid w:val="00FD17C0"/>
    <w:rsid w:val="00FE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32939"/>
  <w15:chartTrackingRefBased/>
  <w15:docId w15:val="{3F660FCF-3148-4213-AFEA-6D315D15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he-I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6B21D3"/>
    <w:rPr>
      <w:rFonts w:cs="Tahoma"/>
    </w:rPr>
  </w:style>
  <w:style w:type="paragraph" w:styleId="1">
    <w:name w:val="heading 1"/>
    <w:basedOn w:val="a1"/>
    <w:next w:val="a1"/>
    <w:link w:val="10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0B5748" w:themeColor="accent1" w:themeShade="80"/>
      <w:sz w:val="32"/>
      <w:szCs w:val="32"/>
    </w:rPr>
  </w:style>
  <w:style w:type="paragraph" w:styleId="21">
    <w:name w:val="heading 2"/>
    <w:basedOn w:val="a1"/>
    <w:next w:val="a1"/>
    <w:link w:val="22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0B5748" w:themeColor="accent1" w:themeShade="80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0B5648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11826C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/>
      <w:color w:val="11826C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/>
      <w:color w:val="0B564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/>
      <w:i/>
      <w:iCs/>
      <w:color w:val="0B564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18"/>
    <w:unhideWhenUsed/>
    <w:pPr>
      <w:spacing w:after="0" w:line="240" w:lineRule="auto"/>
    </w:pPr>
  </w:style>
  <w:style w:type="character" w:customStyle="1" w:styleId="a6">
    <w:name w:val="כותרת תחתונה תו"/>
    <w:basedOn w:val="a2"/>
    <w:link w:val="a5"/>
    <w:uiPriority w:val="18"/>
    <w:rsid w:val="00C62B67"/>
  </w:style>
  <w:style w:type="character" w:styleId="a7">
    <w:name w:val="Placeholder Text"/>
    <w:basedOn w:val="a2"/>
    <w:uiPriority w:val="99"/>
    <w:semiHidden/>
    <w:rsid w:val="00CD5E29"/>
    <w:rPr>
      <w:color w:val="3A3A3A" w:themeColor="background2" w:themeShade="40"/>
    </w:rPr>
  </w:style>
  <w:style w:type="paragraph" w:styleId="a8">
    <w:name w:val="header"/>
    <w:basedOn w:val="a1"/>
    <w:link w:val="a9"/>
    <w:uiPriority w:val="19"/>
    <w:unhideWhenUsed/>
    <w:rsid w:val="00EE4599"/>
    <w:pPr>
      <w:spacing w:after="0" w:line="240" w:lineRule="auto"/>
    </w:pPr>
  </w:style>
  <w:style w:type="character" w:customStyle="1" w:styleId="a9">
    <w:name w:val="כותרת עליונה תו"/>
    <w:basedOn w:val="a2"/>
    <w:link w:val="a8"/>
    <w:uiPriority w:val="19"/>
    <w:rsid w:val="00EE4599"/>
  </w:style>
  <w:style w:type="paragraph" w:customStyle="1" w:styleId="11">
    <w:name w:val="כתובת השולח1"/>
    <w:basedOn w:val="a1"/>
    <w:uiPriority w:val="1"/>
    <w:qFormat/>
    <w:rsid w:val="00343FBB"/>
    <w:pPr>
      <w:spacing w:after="0" w:line="264" w:lineRule="auto"/>
    </w:pPr>
  </w:style>
  <w:style w:type="paragraph" w:styleId="aa">
    <w:name w:val="Date"/>
    <w:basedOn w:val="a1"/>
    <w:next w:val="a1"/>
    <w:link w:val="ab"/>
    <w:uiPriority w:val="2"/>
    <w:unhideWhenUsed/>
    <w:rsid w:val="00D25C8E"/>
    <w:pPr>
      <w:spacing w:before="1000" w:after="400"/>
    </w:pPr>
  </w:style>
  <w:style w:type="character" w:customStyle="1" w:styleId="ab">
    <w:name w:val="תאריך תו"/>
    <w:basedOn w:val="a2"/>
    <w:link w:val="aa"/>
    <w:uiPriority w:val="2"/>
    <w:rsid w:val="00D25C8E"/>
  </w:style>
  <w:style w:type="paragraph" w:customStyle="1" w:styleId="12">
    <w:name w:val="כתובת הנמען1"/>
    <w:basedOn w:val="a1"/>
    <w:uiPriority w:val="3"/>
    <w:qFormat/>
    <w:rsid w:val="003D0FBD"/>
    <w:pPr>
      <w:spacing w:after="480"/>
      <w:contextualSpacing/>
    </w:pPr>
  </w:style>
  <w:style w:type="paragraph" w:styleId="ac">
    <w:name w:val="Closing"/>
    <w:basedOn w:val="a1"/>
    <w:next w:val="ad"/>
    <w:link w:val="ae"/>
    <w:uiPriority w:val="5"/>
    <w:unhideWhenUsed/>
    <w:qFormat/>
    <w:pPr>
      <w:spacing w:before="600" w:after="800"/>
    </w:pPr>
  </w:style>
  <w:style w:type="character" w:customStyle="1" w:styleId="ae">
    <w:name w:val="סיום תו"/>
    <w:basedOn w:val="a2"/>
    <w:link w:val="ac"/>
    <w:uiPriority w:val="5"/>
    <w:rsid w:val="00343FBB"/>
  </w:style>
  <w:style w:type="paragraph" w:styleId="ad">
    <w:name w:val="Signature"/>
    <w:basedOn w:val="a1"/>
    <w:next w:val="a1"/>
    <w:link w:val="af"/>
    <w:uiPriority w:val="6"/>
    <w:unhideWhenUsed/>
    <w:qFormat/>
    <w:pPr>
      <w:spacing w:after="600"/>
    </w:pPr>
  </w:style>
  <w:style w:type="character" w:customStyle="1" w:styleId="af">
    <w:name w:val="חתימה תו"/>
    <w:basedOn w:val="a2"/>
    <w:link w:val="ad"/>
    <w:uiPriority w:val="6"/>
    <w:rsid w:val="00343FBB"/>
  </w:style>
  <w:style w:type="paragraph" w:styleId="af0">
    <w:name w:val="Balloon Text"/>
    <w:basedOn w:val="a1"/>
    <w:link w:val="af1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1">
    <w:name w:val="טקסט בלונים תו"/>
    <w:basedOn w:val="a2"/>
    <w:link w:val="af0"/>
    <w:uiPriority w:val="99"/>
    <w:semiHidden/>
    <w:rsid w:val="002C2563"/>
    <w:rPr>
      <w:rFonts w:ascii="Segoe UI" w:hAnsi="Segoe UI" w:cs="Segoe UI"/>
      <w:szCs w:val="18"/>
    </w:rPr>
  </w:style>
  <w:style w:type="paragraph" w:styleId="af2">
    <w:name w:val="Bibliography"/>
    <w:basedOn w:val="a1"/>
    <w:next w:val="a1"/>
    <w:uiPriority w:val="37"/>
    <w:semiHidden/>
    <w:unhideWhenUsed/>
    <w:rsid w:val="002C2563"/>
  </w:style>
  <w:style w:type="paragraph" w:styleId="af3">
    <w:name w:val="Block Text"/>
    <w:basedOn w:val="a1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af4">
    <w:name w:val="Body Text"/>
    <w:basedOn w:val="a1"/>
    <w:link w:val="af5"/>
    <w:uiPriority w:val="99"/>
    <w:semiHidden/>
    <w:unhideWhenUsed/>
    <w:rsid w:val="002C2563"/>
    <w:pPr>
      <w:spacing w:after="120"/>
    </w:pPr>
  </w:style>
  <w:style w:type="character" w:customStyle="1" w:styleId="af5">
    <w:name w:val="גוף טקסט תו"/>
    <w:basedOn w:val="a2"/>
    <w:link w:val="af4"/>
    <w:uiPriority w:val="99"/>
    <w:semiHidden/>
    <w:rsid w:val="002C2563"/>
  </w:style>
  <w:style w:type="paragraph" w:styleId="23">
    <w:name w:val="Body Text 2"/>
    <w:basedOn w:val="a1"/>
    <w:link w:val="24"/>
    <w:uiPriority w:val="99"/>
    <w:semiHidden/>
    <w:unhideWhenUsed/>
    <w:rsid w:val="002C2563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semiHidden/>
    <w:rsid w:val="002C2563"/>
  </w:style>
  <w:style w:type="paragraph" w:styleId="33">
    <w:name w:val="Body Text 3"/>
    <w:basedOn w:val="a1"/>
    <w:link w:val="34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34">
    <w:name w:val="גוף טקסט 3 תו"/>
    <w:basedOn w:val="a2"/>
    <w:link w:val="33"/>
    <w:uiPriority w:val="99"/>
    <w:semiHidden/>
    <w:rsid w:val="002C2563"/>
    <w:rPr>
      <w:szCs w:val="16"/>
    </w:rPr>
  </w:style>
  <w:style w:type="paragraph" w:styleId="af6">
    <w:name w:val="Body Text First Indent"/>
    <w:basedOn w:val="af4"/>
    <w:link w:val="af7"/>
    <w:uiPriority w:val="99"/>
    <w:semiHidden/>
    <w:unhideWhenUsed/>
    <w:rsid w:val="002C2563"/>
    <w:pPr>
      <w:spacing w:after="200"/>
      <w:ind w:firstLine="360"/>
    </w:pPr>
  </w:style>
  <w:style w:type="character" w:customStyle="1" w:styleId="af7">
    <w:name w:val="כניסת שורה ראשונה בגוף טקסט תו"/>
    <w:basedOn w:val="af5"/>
    <w:link w:val="af6"/>
    <w:uiPriority w:val="99"/>
    <w:semiHidden/>
    <w:rsid w:val="002C2563"/>
  </w:style>
  <w:style w:type="paragraph" w:styleId="af8">
    <w:name w:val="Body Text Indent"/>
    <w:basedOn w:val="a1"/>
    <w:link w:val="af9"/>
    <w:uiPriority w:val="99"/>
    <w:semiHidden/>
    <w:unhideWhenUsed/>
    <w:rsid w:val="002C2563"/>
    <w:pPr>
      <w:spacing w:after="120"/>
      <w:ind w:left="360"/>
    </w:pPr>
  </w:style>
  <w:style w:type="character" w:customStyle="1" w:styleId="af9">
    <w:name w:val="כניסה בגוף טקסט תו"/>
    <w:basedOn w:val="a2"/>
    <w:link w:val="af8"/>
    <w:uiPriority w:val="99"/>
    <w:semiHidden/>
    <w:rsid w:val="002C2563"/>
  </w:style>
  <w:style w:type="paragraph" w:styleId="25">
    <w:name w:val="Body Text First Indent 2"/>
    <w:basedOn w:val="af8"/>
    <w:link w:val="26"/>
    <w:uiPriority w:val="99"/>
    <w:semiHidden/>
    <w:unhideWhenUsed/>
    <w:rsid w:val="002C2563"/>
    <w:pPr>
      <w:spacing w:after="200"/>
      <w:ind w:firstLine="360"/>
    </w:pPr>
  </w:style>
  <w:style w:type="character" w:customStyle="1" w:styleId="26">
    <w:name w:val="כניסת שורה ראשונה בגוף טקסט 2 תו"/>
    <w:basedOn w:val="af9"/>
    <w:link w:val="25"/>
    <w:uiPriority w:val="99"/>
    <w:semiHidden/>
    <w:rsid w:val="002C2563"/>
  </w:style>
  <w:style w:type="paragraph" w:styleId="27">
    <w:name w:val="Body Text Indent 2"/>
    <w:basedOn w:val="a1"/>
    <w:link w:val="28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28">
    <w:name w:val="כניסה בגוף טקסט 2 תו"/>
    <w:basedOn w:val="a2"/>
    <w:link w:val="27"/>
    <w:uiPriority w:val="99"/>
    <w:semiHidden/>
    <w:rsid w:val="002C2563"/>
  </w:style>
  <w:style w:type="paragraph" w:styleId="35">
    <w:name w:val="Body Text Indent 3"/>
    <w:basedOn w:val="a1"/>
    <w:link w:val="36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36">
    <w:name w:val="כניסה בגוף טקסט 3 תו"/>
    <w:basedOn w:val="a2"/>
    <w:link w:val="35"/>
    <w:uiPriority w:val="99"/>
    <w:semiHidden/>
    <w:rsid w:val="002C2563"/>
    <w:rPr>
      <w:szCs w:val="16"/>
    </w:rPr>
  </w:style>
  <w:style w:type="character" w:styleId="afa">
    <w:name w:val="Book Title"/>
    <w:basedOn w:val="a2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afb">
    <w:name w:val="caption"/>
    <w:basedOn w:val="a1"/>
    <w:next w:val="a1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afc">
    <w:name w:val="Colorful Grid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afd">
    <w:name w:val="Colorful List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afe">
    <w:name w:val="Colorful Shading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2"/>
    <w:uiPriority w:val="99"/>
    <w:semiHidden/>
    <w:unhideWhenUsed/>
    <w:rsid w:val="002C2563"/>
    <w:rPr>
      <w:sz w:val="22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aff1">
    <w:name w:val="טקסט הערה תו"/>
    <w:basedOn w:val="a2"/>
    <w:link w:val="aff0"/>
    <w:uiPriority w:val="99"/>
    <w:semiHidden/>
    <w:rsid w:val="002C2563"/>
    <w:rPr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2C2563"/>
    <w:rPr>
      <w:b/>
      <w:bCs/>
    </w:rPr>
  </w:style>
  <w:style w:type="character" w:customStyle="1" w:styleId="aff3">
    <w:name w:val="נושא הערה תו"/>
    <w:basedOn w:val="aff1"/>
    <w:link w:val="aff2"/>
    <w:uiPriority w:val="99"/>
    <w:semiHidden/>
    <w:rsid w:val="002C2563"/>
    <w:rPr>
      <w:b/>
      <w:bCs/>
      <w:szCs w:val="20"/>
    </w:rPr>
  </w:style>
  <w:style w:type="table" w:styleId="aff4">
    <w:name w:val="Dark List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aff5">
    <w:name w:val="Document Map"/>
    <w:basedOn w:val="a1"/>
    <w:link w:val="aff6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6">
    <w:name w:val="מפת מסמך תו"/>
    <w:basedOn w:val="a2"/>
    <w:link w:val="aff5"/>
    <w:uiPriority w:val="99"/>
    <w:semiHidden/>
    <w:rsid w:val="002C2563"/>
    <w:rPr>
      <w:rFonts w:ascii="Segoe UI" w:hAnsi="Segoe UI" w:cs="Segoe UI"/>
      <w:szCs w:val="16"/>
    </w:rPr>
  </w:style>
  <w:style w:type="paragraph" w:styleId="aff7">
    <w:name w:val="E-mail Signature"/>
    <w:basedOn w:val="a1"/>
    <w:link w:val="aff8"/>
    <w:uiPriority w:val="99"/>
    <w:semiHidden/>
    <w:unhideWhenUsed/>
    <w:rsid w:val="002C2563"/>
    <w:pPr>
      <w:spacing w:after="0" w:line="240" w:lineRule="auto"/>
    </w:pPr>
  </w:style>
  <w:style w:type="character" w:customStyle="1" w:styleId="aff8">
    <w:name w:val="חתימת דואר אלקטרוני תו"/>
    <w:basedOn w:val="a2"/>
    <w:link w:val="aff7"/>
    <w:uiPriority w:val="99"/>
    <w:semiHidden/>
    <w:rsid w:val="002C2563"/>
  </w:style>
  <w:style w:type="character" w:styleId="aff9">
    <w:name w:val="Emphasis"/>
    <w:basedOn w:val="a2"/>
    <w:uiPriority w:val="20"/>
    <w:semiHidden/>
    <w:unhideWhenUsed/>
    <w:qFormat/>
    <w:rsid w:val="002C2563"/>
    <w:rPr>
      <w:i/>
      <w:iCs/>
    </w:rPr>
  </w:style>
  <w:style w:type="character" w:styleId="affa">
    <w:name w:val="endnote reference"/>
    <w:basedOn w:val="a2"/>
    <w:uiPriority w:val="99"/>
    <w:semiHidden/>
    <w:unhideWhenUsed/>
    <w:rsid w:val="002C2563"/>
    <w:rPr>
      <w:vertAlign w:val="superscript"/>
    </w:rPr>
  </w:style>
  <w:style w:type="paragraph" w:styleId="affb">
    <w:name w:val="endnote text"/>
    <w:basedOn w:val="a1"/>
    <w:link w:val="affc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affc">
    <w:name w:val="טקסט הערת סיום תו"/>
    <w:basedOn w:val="a2"/>
    <w:link w:val="affb"/>
    <w:uiPriority w:val="99"/>
    <w:semiHidden/>
    <w:rsid w:val="002C2563"/>
    <w:rPr>
      <w:szCs w:val="20"/>
    </w:rPr>
  </w:style>
  <w:style w:type="paragraph" w:styleId="affd">
    <w:name w:val="envelope address"/>
    <w:basedOn w:val="a1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/>
      <w:sz w:val="24"/>
      <w:szCs w:val="24"/>
    </w:rPr>
  </w:style>
  <w:style w:type="paragraph" w:styleId="affe">
    <w:name w:val="envelope return"/>
    <w:basedOn w:val="a1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/>
      <w:szCs w:val="20"/>
    </w:rPr>
  </w:style>
  <w:style w:type="character" w:styleId="FollowedHyperlink">
    <w:name w:val="FollowedHyperlink"/>
    <w:basedOn w:val="a2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afff">
    <w:name w:val="footnote reference"/>
    <w:basedOn w:val="a2"/>
    <w:uiPriority w:val="99"/>
    <w:semiHidden/>
    <w:unhideWhenUsed/>
    <w:rsid w:val="002C2563"/>
    <w:rPr>
      <w:vertAlign w:val="superscript"/>
    </w:rPr>
  </w:style>
  <w:style w:type="paragraph" w:styleId="afff0">
    <w:name w:val="footnote text"/>
    <w:basedOn w:val="a1"/>
    <w:link w:val="afff1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afff1">
    <w:name w:val="טקסט הערת שוליים תו"/>
    <w:basedOn w:val="a2"/>
    <w:link w:val="afff0"/>
    <w:uiPriority w:val="99"/>
    <w:semiHidden/>
    <w:rsid w:val="002C2563"/>
    <w:rPr>
      <w:szCs w:val="20"/>
    </w:rPr>
  </w:style>
  <w:style w:type="table" w:styleId="13">
    <w:name w:val="Grid Table 1 Light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2-2">
    <w:name w:val="Grid Table 2 Accent 2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2-3">
    <w:name w:val="Grid Table 2 Accent 3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2-4">
    <w:name w:val="Grid Table 2 Accent 4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2-5">
    <w:name w:val="Grid Table 2 Accent 5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2-6">
    <w:name w:val="Grid Table 2 Accent 6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37">
    <w:name w:val="Grid Table 3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43">
    <w:name w:val="Grid Table 4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4-2">
    <w:name w:val="Grid Table 4 Accent 2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4-3">
    <w:name w:val="Grid Table 4 Accent 3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4-4">
    <w:name w:val="Grid Table 4 Accent 4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4-5">
    <w:name w:val="Grid Table 4 Accent 5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4-6">
    <w:name w:val="Grid Table 4 Accent 6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53">
    <w:name w:val="Grid Table 5 Dark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5-2">
    <w:name w:val="Grid Table 5 Dark Accent 2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5-3">
    <w:name w:val="Grid Table 5 Dark Accent 3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5-4">
    <w:name w:val="Grid Table 5 Dark Accent 4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5-5">
    <w:name w:val="Grid Table 5 Dark Accent 5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5-6">
    <w:name w:val="Grid Table 5 Dark Accent 6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61">
    <w:name w:val="Grid Table 6 Colorful"/>
    <w:basedOn w:val="a3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6-2">
    <w:name w:val="Grid Table 6 Colorful Accent 2"/>
    <w:basedOn w:val="a3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6-3">
    <w:name w:val="Grid Table 6 Colorful Accent 3"/>
    <w:basedOn w:val="a3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6-4">
    <w:name w:val="Grid Table 6 Colorful Accent 4"/>
    <w:basedOn w:val="a3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6-5">
    <w:name w:val="Grid Table 6 Colorful Accent 5"/>
    <w:basedOn w:val="a3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6-6">
    <w:name w:val="Grid Table 6 Colorful Accent 6"/>
    <w:basedOn w:val="a3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71">
    <w:name w:val="Grid Table 7 Colorful"/>
    <w:basedOn w:val="a3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10">
    <w:name w:val="כותרת 1 תו"/>
    <w:basedOn w:val="a2"/>
    <w:link w:val="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22">
    <w:name w:val="כותרת 2 תו"/>
    <w:basedOn w:val="a2"/>
    <w:link w:val="21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32">
    <w:name w:val="כותרת 3 תו"/>
    <w:basedOn w:val="a2"/>
    <w:link w:val="31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42">
    <w:name w:val="כותרת 4 תו"/>
    <w:basedOn w:val="a2"/>
    <w:link w:val="41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52">
    <w:name w:val="כותרת 5 תו"/>
    <w:basedOn w:val="a2"/>
    <w:link w:val="51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60">
    <w:name w:val="כותרת 6 תו"/>
    <w:basedOn w:val="a2"/>
    <w:link w:val="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80">
    <w:name w:val="כותרת 8 תו"/>
    <w:basedOn w:val="a2"/>
    <w:link w:val="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כותרת 9 תו"/>
    <w:basedOn w:val="a2"/>
    <w:link w:val="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2C2563"/>
  </w:style>
  <w:style w:type="paragraph" w:styleId="HTML0">
    <w:name w:val="HTML Address"/>
    <w:basedOn w:val="a1"/>
    <w:link w:val="HTML1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1">
    <w:name w:val="כתובת HTML תו"/>
    <w:basedOn w:val="a2"/>
    <w:link w:val="HTML0"/>
    <w:uiPriority w:val="99"/>
    <w:semiHidden/>
    <w:rsid w:val="002C2563"/>
    <w:rPr>
      <w:i/>
      <w:iCs/>
    </w:rPr>
  </w:style>
  <w:style w:type="character" w:styleId="HTMLCite">
    <w:name w:val="HTML Cite"/>
    <w:basedOn w:val="a2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a2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a2"/>
    <w:uiPriority w:val="99"/>
    <w:semiHidden/>
    <w:unhideWhenUsed/>
    <w:rsid w:val="002C2563"/>
    <w:rPr>
      <w:i/>
      <w:iCs/>
    </w:rPr>
  </w:style>
  <w:style w:type="character" w:styleId="HTML2">
    <w:name w:val="HTML Keyboard"/>
    <w:basedOn w:val="a2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3">
    <w:name w:val="HTML Preformatted"/>
    <w:basedOn w:val="a1"/>
    <w:link w:val="HTML4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4">
    <w:name w:val="HTML מעוצב מראש תו"/>
    <w:basedOn w:val="a2"/>
    <w:link w:val="HTML3"/>
    <w:uiPriority w:val="99"/>
    <w:semiHidden/>
    <w:rsid w:val="002C2563"/>
    <w:rPr>
      <w:rFonts w:ascii="Consolas" w:hAnsi="Consolas"/>
      <w:szCs w:val="20"/>
    </w:rPr>
  </w:style>
  <w:style w:type="character" w:styleId="HTML5">
    <w:name w:val="HTML Sample"/>
    <w:basedOn w:val="a2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6">
    <w:name w:val="HTML Typewriter"/>
    <w:basedOn w:val="a2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a2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a2"/>
    <w:uiPriority w:val="99"/>
    <w:unhideWhenUsed/>
    <w:rsid w:val="00CD5E29"/>
    <w:rPr>
      <w:color w:val="11698B" w:themeColor="accent4" w:themeShade="BF"/>
      <w:u w:val="single"/>
    </w:rPr>
  </w:style>
  <w:style w:type="paragraph" w:styleId="Index1">
    <w:name w:val="index 1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afff2">
    <w:name w:val="index heading"/>
    <w:basedOn w:val="a1"/>
    <w:next w:val="Index1"/>
    <w:uiPriority w:val="99"/>
    <w:semiHidden/>
    <w:unhideWhenUsed/>
    <w:rsid w:val="002C2563"/>
    <w:rPr>
      <w:rFonts w:asciiTheme="majorHAnsi" w:eastAsiaTheme="majorEastAsia" w:hAnsiTheme="majorHAnsi"/>
      <w:b/>
      <w:bCs/>
    </w:rPr>
  </w:style>
  <w:style w:type="character" w:styleId="afff3">
    <w:name w:val="Intense Emphasis"/>
    <w:basedOn w:val="a2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afff4">
    <w:name w:val="Intense Quote"/>
    <w:basedOn w:val="a1"/>
    <w:next w:val="a1"/>
    <w:link w:val="afff5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afff5">
    <w:name w:val="ציטוט חזק תו"/>
    <w:basedOn w:val="a2"/>
    <w:link w:val="afff4"/>
    <w:uiPriority w:val="30"/>
    <w:semiHidden/>
    <w:rsid w:val="00CD5E29"/>
    <w:rPr>
      <w:i/>
      <w:iCs/>
      <w:color w:val="11826C" w:themeColor="accent1" w:themeShade="BF"/>
    </w:rPr>
  </w:style>
  <w:style w:type="character" w:styleId="afff6">
    <w:name w:val="Intense Reference"/>
    <w:basedOn w:val="a2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afff7">
    <w:name w:val="Light Grid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afff8">
    <w:name w:val="Light List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afff9">
    <w:name w:val="Light Shading"/>
    <w:basedOn w:val="a3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afffa">
    <w:name w:val="line number"/>
    <w:basedOn w:val="a2"/>
    <w:uiPriority w:val="99"/>
    <w:semiHidden/>
    <w:unhideWhenUsed/>
    <w:rsid w:val="002C2563"/>
  </w:style>
  <w:style w:type="paragraph" w:styleId="afffb">
    <w:name w:val="List"/>
    <w:basedOn w:val="a1"/>
    <w:uiPriority w:val="99"/>
    <w:semiHidden/>
    <w:unhideWhenUsed/>
    <w:rsid w:val="002C2563"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rsid w:val="002C256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C256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C256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C2563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afffc">
    <w:name w:val="List Continue"/>
    <w:basedOn w:val="a1"/>
    <w:uiPriority w:val="99"/>
    <w:semiHidden/>
    <w:unhideWhenUsed/>
    <w:rsid w:val="002C2563"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rsid w:val="002C256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afffd">
    <w:name w:val="List Paragraph"/>
    <w:basedOn w:val="a1"/>
    <w:uiPriority w:val="34"/>
    <w:semiHidden/>
    <w:unhideWhenUsed/>
    <w:qFormat/>
    <w:rsid w:val="002C2563"/>
    <w:pPr>
      <w:ind w:left="720"/>
      <w:contextualSpacing/>
    </w:pPr>
  </w:style>
  <w:style w:type="table" w:styleId="14">
    <w:name w:val="List Table 1 Light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1-20">
    <w:name w:val="List Table 1 Light Accent 2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1-30">
    <w:name w:val="List Table 1 Light Accent 3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1-40">
    <w:name w:val="List Table 1 Light Accent 4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1-50">
    <w:name w:val="List Table 1 Light Accent 5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1-60">
    <w:name w:val="List Table 1 Light Accent 6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2c">
    <w:name w:val="List Table 2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2-20">
    <w:name w:val="List Table 2 Accent 2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2-30">
    <w:name w:val="List Table 2 Accent 3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2-40">
    <w:name w:val="List Table 2 Accent 4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2-50">
    <w:name w:val="List Table 2 Accent 5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2-60">
    <w:name w:val="List Table 2 Accent 6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3a">
    <w:name w:val="List Table 3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4-20">
    <w:name w:val="List Table 4 Accent 2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4-30">
    <w:name w:val="List Table 4 Accent 3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4-40">
    <w:name w:val="List Table 4 Accent 4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4-50">
    <w:name w:val="List Table 4 Accent 5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4-60">
    <w:name w:val="List Table 4 Accent 6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56">
    <w:name w:val="List Table 5 Dark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6-20">
    <w:name w:val="List Table 6 Colorful Accent 2"/>
    <w:basedOn w:val="a3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6-30">
    <w:name w:val="List Table 6 Colorful Accent 3"/>
    <w:basedOn w:val="a3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6-40">
    <w:name w:val="List Table 6 Colorful Accent 4"/>
    <w:basedOn w:val="a3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6-50">
    <w:name w:val="List Table 6 Colorful Accent 5"/>
    <w:basedOn w:val="a3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6-60">
    <w:name w:val="List Table 6 Colorful Accent 6"/>
    <w:basedOn w:val="a3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72">
    <w:name w:val="List Table 7 Colorful"/>
    <w:basedOn w:val="a3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macro"/>
    <w:link w:val="affff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">
    <w:name w:val="טקסט מאקרו תו"/>
    <w:basedOn w:val="a2"/>
    <w:link w:val="afffe"/>
    <w:uiPriority w:val="99"/>
    <w:semiHidden/>
    <w:rsid w:val="002C2563"/>
    <w:rPr>
      <w:rFonts w:ascii="Consolas" w:hAnsi="Consolas"/>
      <w:szCs w:val="20"/>
    </w:rPr>
  </w:style>
  <w:style w:type="table" w:styleId="15">
    <w:name w:val="Medium Grid 1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Medium Grid 1 Accent 1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16">
    <w:name w:val="Medium List 1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1">
    <w:name w:val="Medium List 1 Accent 1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6">
    <w:name w:val="Medium Shading 2 Accent 4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0">
    <w:name w:val="Message Header"/>
    <w:basedOn w:val="a1"/>
    <w:link w:val="affff1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/>
      <w:color w:val="262626" w:themeColor="text1" w:themeTint="D9"/>
      <w:sz w:val="24"/>
      <w:szCs w:val="24"/>
    </w:rPr>
  </w:style>
  <w:style w:type="character" w:customStyle="1" w:styleId="affff1">
    <w:name w:val="כותרת עליונה של הודעה תו"/>
    <w:basedOn w:val="a2"/>
    <w:link w:val="affff0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a1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2C2563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2C2563"/>
    <w:pPr>
      <w:spacing w:after="0" w:line="240" w:lineRule="auto"/>
    </w:pPr>
  </w:style>
  <w:style w:type="character" w:customStyle="1" w:styleId="affff4">
    <w:name w:val="כותרת הערות תו"/>
    <w:basedOn w:val="a2"/>
    <w:link w:val="affff3"/>
    <w:uiPriority w:val="99"/>
    <w:semiHidden/>
    <w:rsid w:val="002C2563"/>
  </w:style>
  <w:style w:type="character" w:styleId="affff5">
    <w:name w:val="page number"/>
    <w:basedOn w:val="a2"/>
    <w:uiPriority w:val="99"/>
    <w:semiHidden/>
    <w:unhideWhenUsed/>
    <w:rsid w:val="002C2563"/>
  </w:style>
  <w:style w:type="table" w:styleId="18">
    <w:name w:val="Plain Table 1"/>
    <w:basedOn w:val="a3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3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affff7">
    <w:name w:val="טקסט רגיל תו"/>
    <w:basedOn w:val="a2"/>
    <w:link w:val="affff6"/>
    <w:uiPriority w:val="99"/>
    <w:semiHidden/>
    <w:rsid w:val="002C2563"/>
    <w:rPr>
      <w:rFonts w:ascii="Consolas" w:hAnsi="Consolas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9">
    <w:name w:val="ציטוט תו"/>
    <w:basedOn w:val="a2"/>
    <w:link w:val="affff8"/>
    <w:uiPriority w:val="29"/>
    <w:semiHidden/>
    <w:rsid w:val="002C2563"/>
    <w:rPr>
      <w:i/>
      <w:iCs/>
      <w:color w:val="404040" w:themeColor="text1" w:themeTint="BF"/>
    </w:rPr>
  </w:style>
  <w:style w:type="character" w:styleId="affffa">
    <w:name w:val="Strong"/>
    <w:basedOn w:val="a2"/>
    <w:uiPriority w:val="22"/>
    <w:semiHidden/>
    <w:unhideWhenUsed/>
    <w:qFormat/>
    <w:rsid w:val="002C2563"/>
    <w:rPr>
      <w:b/>
      <w:bCs/>
    </w:rPr>
  </w:style>
  <w:style w:type="paragraph" w:styleId="affffb">
    <w:name w:val="Subtitle"/>
    <w:basedOn w:val="a1"/>
    <w:next w:val="a1"/>
    <w:link w:val="affffc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ffc">
    <w:name w:val="כותרת משנה תו"/>
    <w:basedOn w:val="a2"/>
    <w:link w:val="affffb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affffd">
    <w:name w:val="Subtle Emphasis"/>
    <w:basedOn w:val="a2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affffe">
    <w:name w:val="Subtle Reference"/>
    <w:basedOn w:val="a2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-17">
    <w:name w:val="Table 3D effects 1"/>
    <w:basedOn w:val="a3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3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3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3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">
    <w:name w:val="Table Contemporary"/>
    <w:basedOn w:val="a3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0">
    <w:name w:val="Table Elegant"/>
    <w:basedOn w:val="a3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Table Grid"/>
    <w:basedOn w:val="a3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3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2">
    <w:name w:val="Grid Table Light"/>
    <w:basedOn w:val="a3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3">
    <w:name w:val="table of authorities"/>
    <w:basedOn w:val="a1"/>
    <w:next w:val="a1"/>
    <w:uiPriority w:val="99"/>
    <w:semiHidden/>
    <w:unhideWhenUsed/>
    <w:rsid w:val="002C2563"/>
    <w:pPr>
      <w:spacing w:after="0"/>
      <w:ind w:left="220" w:hanging="220"/>
    </w:pPr>
  </w:style>
  <w:style w:type="paragraph" w:styleId="afffff4">
    <w:name w:val="table of figures"/>
    <w:basedOn w:val="a1"/>
    <w:next w:val="a1"/>
    <w:uiPriority w:val="99"/>
    <w:semiHidden/>
    <w:unhideWhenUsed/>
    <w:rsid w:val="002C2563"/>
    <w:pPr>
      <w:spacing w:after="0"/>
    </w:pPr>
  </w:style>
  <w:style w:type="table" w:styleId="afffff5">
    <w:name w:val="Table Professional"/>
    <w:basedOn w:val="a3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3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3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6">
    <w:name w:val="Table Theme"/>
    <w:basedOn w:val="a3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3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3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7">
    <w:name w:val="Title"/>
    <w:basedOn w:val="a1"/>
    <w:next w:val="a1"/>
    <w:link w:val="afffff8"/>
    <w:unhideWhenUsed/>
    <w:qFormat/>
    <w:rsid w:val="006B21D3"/>
    <w:pPr>
      <w:spacing w:after="0" w:line="216" w:lineRule="auto"/>
    </w:pPr>
    <w:rPr>
      <w:rFonts w:asciiTheme="majorHAnsi" w:eastAsiaTheme="majorEastAsia" w:hAnsiTheme="majorHAnsi"/>
      <w:color w:val="0B5748" w:themeColor="accent1" w:themeShade="80"/>
      <w:sz w:val="28"/>
      <w:szCs w:val="56"/>
    </w:rPr>
  </w:style>
  <w:style w:type="character" w:customStyle="1" w:styleId="afffff8">
    <w:name w:val="כותרת טקסט תו"/>
    <w:basedOn w:val="a2"/>
    <w:link w:val="afffff7"/>
    <w:rsid w:val="006B21D3"/>
    <w:rPr>
      <w:rFonts w:asciiTheme="majorHAnsi" w:eastAsiaTheme="majorEastAsia" w:hAnsiTheme="majorHAnsi" w:cs="Tahoma"/>
      <w:color w:val="0B5748" w:themeColor="accent1" w:themeShade="80"/>
      <w:sz w:val="28"/>
      <w:szCs w:val="56"/>
    </w:rPr>
  </w:style>
  <w:style w:type="paragraph" w:styleId="afffff9">
    <w:name w:val="toa heading"/>
    <w:basedOn w:val="a1"/>
    <w:next w:val="a1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2C2563"/>
    <w:pPr>
      <w:spacing w:after="100"/>
      <w:ind w:left="1760"/>
    </w:pPr>
  </w:style>
  <w:style w:type="paragraph" w:styleId="afffffa">
    <w:name w:val="TOC Heading"/>
    <w:basedOn w:val="1"/>
    <w:next w:val="a1"/>
    <w:uiPriority w:val="39"/>
    <w:semiHidden/>
    <w:unhideWhenUsed/>
    <w:qFormat/>
    <w:rsid w:val="002C2563"/>
    <w:pPr>
      <w:outlineLvl w:val="9"/>
    </w:pPr>
  </w:style>
  <w:style w:type="paragraph" w:styleId="afffffb">
    <w:name w:val="Salutation"/>
    <w:basedOn w:val="a1"/>
    <w:next w:val="a1"/>
    <w:link w:val="afffffc"/>
    <w:uiPriority w:val="4"/>
    <w:qFormat/>
    <w:rsid w:val="00156EF1"/>
  </w:style>
  <w:style w:type="character" w:customStyle="1" w:styleId="afffffc">
    <w:name w:val="ברכה תו"/>
    <w:basedOn w:val="a2"/>
    <w:link w:val="afffffb"/>
    <w:uiPriority w:val="4"/>
    <w:rsid w:val="00156EF1"/>
  </w:style>
  <w:style w:type="character" w:styleId="afffffd">
    <w:name w:val="Unresolved Mention"/>
    <w:basedOn w:val="a2"/>
    <w:uiPriority w:val="99"/>
    <w:semiHidden/>
    <w:unhideWhenUsed/>
    <w:rsid w:val="00254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ocalhost/elementech/install.php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notorm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ailto:ari.perez25.06@gmail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\AppData\Roaming\Microsoft\Templates\&#1502;&#1499;&#1514;&#1489;%20&#1506;&#1505;&#1511;&#1497;%20(&#1506;&#1497;&#1510;&#1493;&#1489;%20&#1508;&#1505;&#1497;&#1501;%20-%20&#1502;&#1499;&#1497;&#1512;&#1493;&#151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CB90B638324BD28B55FFCB39B503E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5309AE2-5D3A-4DC6-A217-5B99C41703E0}"/>
      </w:docPartPr>
      <w:docPartBody>
        <w:p w:rsidR="003B6C3E" w:rsidRDefault="00F50C56">
          <w:pPr>
            <w:pStyle w:val="5CCB90B638324BD28B55FFCB39B503EA"/>
          </w:pPr>
          <w:r w:rsidRPr="006647A6">
            <w:rPr>
              <w:szCs w:val="28"/>
              <w:rtl/>
              <w:lang w:eastAsia="he"/>
            </w:rPr>
            <w:t>שמך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56"/>
    <w:rsid w:val="001B1A86"/>
    <w:rsid w:val="003B6C3E"/>
    <w:rsid w:val="00F33C49"/>
    <w:rsid w:val="00F5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CB90B638324BD28B55FFCB39B503EA">
    <w:name w:val="5CCB90B638324BD28B55FFCB39B503EA"/>
    <w:pPr>
      <w:bidi/>
    </w:pPr>
  </w:style>
  <w:style w:type="paragraph" w:customStyle="1" w:styleId="0A64A169DCEB4D96BA449E6485E5F42E">
    <w:name w:val="0A64A169DCEB4D96BA449E6485E5F42E"/>
    <w:pPr>
      <w:bidi/>
    </w:pPr>
  </w:style>
  <w:style w:type="paragraph" w:customStyle="1" w:styleId="E7551CDC5A754E2FBE6D8EBCCA49EA1C">
    <w:name w:val="E7551CDC5A754E2FBE6D8EBCCA49EA1C"/>
    <w:pPr>
      <w:bidi/>
    </w:pPr>
  </w:style>
  <w:style w:type="paragraph" w:customStyle="1" w:styleId="DCBC503CE0D44233B694B8EDF392FCF1">
    <w:name w:val="DCBC503CE0D44233B694B8EDF392FCF1"/>
    <w:pPr>
      <w:bidi/>
    </w:pPr>
  </w:style>
  <w:style w:type="paragraph" w:customStyle="1" w:styleId="20092572F17D4918A19FA3534C1BBE8E">
    <w:name w:val="20092572F17D4918A19FA3534C1BBE8E"/>
    <w:pPr>
      <w:bidi/>
    </w:pPr>
  </w:style>
  <w:style w:type="paragraph" w:customStyle="1" w:styleId="D612AF27AE204B2687637CE281029C32">
    <w:name w:val="D612AF27AE204B2687637CE281029C32"/>
    <w:pPr>
      <w:bidi/>
    </w:pPr>
  </w:style>
  <w:style w:type="paragraph" w:customStyle="1" w:styleId="471F7AA6A8B947B1936234E067EA4D7C">
    <w:name w:val="471F7AA6A8B947B1936234E067EA4D7C"/>
    <w:pPr>
      <w:bidi/>
    </w:pPr>
  </w:style>
  <w:style w:type="paragraph" w:customStyle="1" w:styleId="4A38D1C392DB46D6B6039B42FCE1602A">
    <w:name w:val="4A38D1C392DB46D6B6039B42FCE1602A"/>
    <w:pPr>
      <w:bidi/>
    </w:pPr>
  </w:style>
  <w:style w:type="paragraph" w:customStyle="1" w:styleId="A1BF2960B3B94961BEDF6068AB710134">
    <w:name w:val="A1BF2960B3B94961BEDF6068AB710134"/>
    <w:pPr>
      <w:bidi/>
    </w:pPr>
  </w:style>
  <w:style w:type="paragraph" w:customStyle="1" w:styleId="73BEBE2EB4CE4A44A5139F387805EBD2">
    <w:name w:val="73BEBE2EB4CE4A44A5139F387805EBD2"/>
    <w:pPr>
      <w:bidi/>
    </w:pPr>
  </w:style>
  <w:style w:type="paragraph" w:customStyle="1" w:styleId="AA4016A3BF884B5A85AFDAE1C010DE05">
    <w:name w:val="AA4016A3BF884B5A85AFDAE1C010DE05"/>
    <w:pPr>
      <w:bidi/>
    </w:pPr>
  </w:style>
  <w:style w:type="paragraph" w:customStyle="1" w:styleId="D80A9CE889A3420084BBC4D4A4F5024F">
    <w:name w:val="D80A9CE889A3420084BBC4D4A4F5024F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מכתב עסקי (עיצוב פסים - מכירות).dotx</Template>
  <TotalTime>29</TotalTime>
  <Pages>1</Pages>
  <Words>156</Words>
  <Characters>785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ארי פרץ</dc:creator>
  <cp:keywords/>
  <cp:lastModifiedBy>ארי פרץ</cp:lastModifiedBy>
  <cp:revision>9</cp:revision>
  <dcterms:created xsi:type="dcterms:W3CDTF">2018-10-21T11:16:00Z</dcterms:created>
  <dcterms:modified xsi:type="dcterms:W3CDTF">2018-11-18T06:57:00Z</dcterms:modified>
  <cp:contentStatus>Elementech – מערכת ניהול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